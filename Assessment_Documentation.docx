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5C4E" w14:textId="77777777" w:rsidR="00B83365" w:rsidRPr="00724FAD" w:rsidRDefault="00000000">
      <w:pPr>
        <w:pStyle w:val="Heading1"/>
        <w:rPr>
          <w:color w:val="auto"/>
        </w:rPr>
      </w:pPr>
      <w:r w:rsidRPr="00724FAD">
        <w:rPr>
          <w:color w:val="auto"/>
        </w:rPr>
        <w:t>COVID Assessment Project Documentation</w:t>
      </w:r>
    </w:p>
    <w:p w14:paraId="0485EC37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1. Project Setup</w:t>
      </w:r>
    </w:p>
    <w:p w14:paraId="20C39F39" w14:textId="77777777" w:rsidR="00B83365" w:rsidRPr="00724FAD" w:rsidRDefault="00000000">
      <w:pPr>
        <w:rPr>
          <w:color w:val="1F497D" w:themeColor="text2"/>
        </w:rPr>
      </w:pPr>
      <w:r w:rsidRPr="00724FAD">
        <w:t>The project starts by creating a Django project named 'covid_assessment' using the command:</w:t>
      </w:r>
      <w:r w:rsidRPr="00724FAD">
        <w:br/>
      </w:r>
      <w:r w:rsidRPr="00724FAD">
        <w:rPr>
          <w:color w:val="1F497D" w:themeColor="text2"/>
        </w:rPr>
        <w:t>```bash</w:t>
      </w:r>
      <w:r w:rsidRPr="00724FAD">
        <w:rPr>
          <w:color w:val="1F497D" w:themeColor="text2"/>
        </w:rPr>
        <w:br/>
        <w:t>django-admin startproject covid_assessment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This sets up a standard Django project structure, including key files like `settings.py`, `urls.py`, and `manage.py`.</w:t>
      </w:r>
    </w:p>
    <w:p w14:paraId="0BC00BC0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2. Create the Charts App</w:t>
      </w:r>
    </w:p>
    <w:p w14:paraId="618F8782" w14:textId="77777777" w:rsidR="00B83365" w:rsidRPr="00724FAD" w:rsidRDefault="00000000">
      <w:pPr>
        <w:rPr>
          <w:color w:val="1F497D" w:themeColor="text2"/>
        </w:rPr>
      </w:pPr>
      <w:r w:rsidRPr="00724FAD">
        <w:t>Next, a new app named `charts` is created using:</w:t>
      </w:r>
      <w:r w:rsidRPr="00724FAD">
        <w:br/>
      </w:r>
      <w:r w:rsidRPr="00724FAD">
        <w:rPr>
          <w:color w:val="1F497D" w:themeColor="text2"/>
        </w:rPr>
        <w:t>```bash</w:t>
      </w:r>
      <w:r w:rsidRPr="00724FAD">
        <w:rPr>
          <w:color w:val="1F497D" w:themeColor="text2"/>
        </w:rPr>
        <w:br/>
        <w:t>python manage.py startapp charts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This creates a new app with necessary files such as `views.py`, `models.py`, and `admin.py`. The app is added to the project’s `INSTALLED_APPS` in `settings.py`: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INSTALLED_APPS = [</w:t>
      </w:r>
      <w:r w:rsidRPr="00724FAD">
        <w:rPr>
          <w:color w:val="1F497D" w:themeColor="text2"/>
        </w:rPr>
        <w:br/>
        <w:t xml:space="preserve">    ...</w:t>
      </w:r>
      <w:r w:rsidRPr="00724FAD">
        <w:rPr>
          <w:color w:val="1F497D" w:themeColor="text2"/>
        </w:rPr>
        <w:br/>
        <w:t xml:space="preserve">    'charts',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5A4E805C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3. Create a JSON Data File in Static Folder</w:t>
      </w:r>
    </w:p>
    <w:p w14:paraId="541C8345" w14:textId="77777777" w:rsidR="00724FAD" w:rsidRPr="00724FAD" w:rsidRDefault="00000000" w:rsidP="00724FAD">
      <w:pPr>
        <w:rPr>
          <w:color w:val="1F497D" w:themeColor="text2"/>
        </w:rPr>
      </w:pPr>
      <w:r w:rsidRPr="00724FAD">
        <w:t>A JSON file named `covid.json` is created inside the `static/charts/` directory to store the data. The data is structured as follows:</w:t>
      </w:r>
      <w:r w:rsidRPr="00724FAD">
        <w:br/>
      </w:r>
      <w:r w:rsidRPr="00724FAD">
        <w:rPr>
          <w:color w:val="1F497D" w:themeColor="text2"/>
        </w:rPr>
        <w:t>```json</w:t>
      </w:r>
      <w:r w:rsidRPr="00724FAD">
        <w:rPr>
          <w:color w:val="1F497D" w:themeColor="text2"/>
        </w:rPr>
        <w:br/>
        <w:t>[</w:t>
      </w:r>
      <w:r w:rsidRPr="00724FAD">
        <w:rPr>
          <w:color w:val="1F497D" w:themeColor="text2"/>
        </w:rPr>
        <w:br/>
        <w:t xml:space="preserve">    </w:t>
      </w:r>
      <w:r w:rsidR="00724FAD" w:rsidRPr="00724FAD">
        <w:rPr>
          <w:color w:val="1F497D" w:themeColor="text2"/>
        </w:rPr>
        <w:t xml:space="preserve">  {</w:t>
      </w:r>
    </w:p>
    <w:p w14:paraId="64E4D83D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"Date": "2020/06/08",</w:t>
      </w:r>
    </w:p>
    <w:p w14:paraId="3A4884C3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Confirmed Cases": "50 879",</w:t>
      </w:r>
    </w:p>
    <w:p w14:paraId="0B19F633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Deaths": "1 080",</w:t>
      </w:r>
    </w:p>
    <w:p w14:paraId="7E06AF55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"Total Recovered": "26 099",</w:t>
      </w:r>
    </w:p>
    <w:p w14:paraId="6181418B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"Active Cases": "23 700",</w:t>
      </w:r>
    </w:p>
    <w:p w14:paraId="36BC6077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"Daily Confirmed Cases": "2 594",</w:t>
      </w:r>
    </w:p>
    <w:p w14:paraId="73CD8F71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lastRenderedPageBreak/>
        <w:t xml:space="preserve">    "Daily  deaths": 82</w:t>
      </w:r>
    </w:p>
    <w:p w14:paraId="109F261D" w14:textId="3004D691" w:rsidR="00B83365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},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4485CE19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4. Create a View to Load the Data</w:t>
      </w:r>
    </w:p>
    <w:p w14:paraId="5A33D57D" w14:textId="77777777" w:rsidR="00724FAD" w:rsidRPr="00724FAD" w:rsidRDefault="00000000" w:rsidP="00724FAD">
      <w:pPr>
        <w:rPr>
          <w:color w:val="1F497D" w:themeColor="text2"/>
        </w:rPr>
      </w:pPr>
      <w:r w:rsidRPr="00724FAD">
        <w:t>In `charts/views.py`, a view is created to read the JSON data from the static folder and pass it to the template:</w:t>
      </w:r>
      <w:r w:rsidRPr="00724FAD">
        <w:br/>
        <w:t>```python</w:t>
      </w:r>
      <w:r w:rsidRPr="00724FAD">
        <w:br/>
      </w:r>
      <w:r w:rsidRPr="00724FAD">
        <w:rPr>
          <w:color w:val="1F497D" w:themeColor="text2"/>
        </w:rPr>
        <w:t>from django.shortcuts import render</w:t>
      </w:r>
      <w:r w:rsidRPr="00724FAD">
        <w:rPr>
          <w:color w:val="1F497D" w:themeColor="text2"/>
        </w:rPr>
        <w:br/>
        <w:t>from django.templatetags.static import static</w:t>
      </w:r>
      <w:r w:rsidRPr="00724FAD">
        <w:rPr>
          <w:color w:val="1F497D" w:themeColor="text2"/>
        </w:rPr>
        <w:br/>
        <w:t>import json</w:t>
      </w:r>
      <w:r w:rsidRPr="00724FAD">
        <w:br/>
      </w:r>
      <w:r w:rsidRPr="00724FAD">
        <w:br/>
      </w:r>
      <w:r w:rsidR="00724FAD" w:rsidRPr="00724FAD">
        <w:rPr>
          <w:color w:val="1F497D" w:themeColor="text2"/>
        </w:rPr>
        <w:t>def chart_view(request):</w:t>
      </w:r>
    </w:p>
    <w:p w14:paraId="119207C9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with open('charts/static/charts/covid.json', 'r') as file:</w:t>
      </w:r>
    </w:p>
    <w:p w14:paraId="2A4168A9" w14:textId="77777777" w:rsidR="00724FAD" w:rsidRPr="00724FAD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    data = json.load(file)</w:t>
      </w:r>
    </w:p>
    <w:p w14:paraId="2A58EF8A" w14:textId="77777777" w:rsidR="00724FAD" w:rsidRPr="00724FAD" w:rsidRDefault="00724FAD" w:rsidP="00724FAD">
      <w:pPr>
        <w:rPr>
          <w:color w:val="1F497D" w:themeColor="text2"/>
        </w:rPr>
      </w:pPr>
    </w:p>
    <w:p w14:paraId="5C406B53" w14:textId="30EA5A4C" w:rsidR="00B83365" w:rsidRDefault="00724FAD" w:rsidP="00724FAD">
      <w:pPr>
        <w:rPr>
          <w:color w:val="1F497D" w:themeColor="text2"/>
        </w:rPr>
      </w:pPr>
      <w:r w:rsidRPr="00724FAD">
        <w:rPr>
          <w:color w:val="1F497D" w:themeColor="text2"/>
        </w:rPr>
        <w:t xml:space="preserve">    return render(request, 'charts/chart.html', {'covid_data': json.dumps(data)})</w:t>
      </w:r>
      <w:r w:rsidRPr="00724FAD">
        <w:rPr>
          <w:color w:val="1F497D" w:themeColor="text2"/>
        </w:rPr>
        <w:br/>
        <w:t>```</w:t>
      </w:r>
    </w:p>
    <w:p w14:paraId="199ABA93" w14:textId="0E1E08F1" w:rsidR="00C06238" w:rsidRPr="00C06238" w:rsidRDefault="00C06238" w:rsidP="00724FAD">
      <w:pPr>
        <w:rPr>
          <w:b/>
          <w:bCs/>
        </w:rPr>
      </w:pPr>
      <w:r w:rsidRPr="00C06238">
        <w:rPr>
          <w:b/>
          <w:bCs/>
        </w:rPr>
        <w:t>static directory is created to store CSS files:</w:t>
      </w:r>
    </w:p>
    <w:p w14:paraId="725D6AC0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/* charts/static/charts/style.css */</w:t>
      </w:r>
    </w:p>
    <w:p w14:paraId="04D546FB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.chart-container {</w:t>
      </w:r>
    </w:p>
    <w:p w14:paraId="0510CF26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 xml:space="preserve">    width: 80%;</w:t>
      </w:r>
    </w:p>
    <w:p w14:paraId="70E78E9D" w14:textId="77777777" w:rsidR="00C06238" w:rsidRPr="00C06238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 xml:space="preserve">    margin: auto;</w:t>
      </w:r>
    </w:p>
    <w:p w14:paraId="139D0C27" w14:textId="7E570482" w:rsidR="00C06238" w:rsidRPr="00724FAD" w:rsidRDefault="00C06238" w:rsidP="00C06238">
      <w:pPr>
        <w:rPr>
          <w:color w:val="1F497D" w:themeColor="text2"/>
        </w:rPr>
      </w:pPr>
      <w:r w:rsidRPr="00C06238">
        <w:rPr>
          <w:color w:val="1F497D" w:themeColor="text2"/>
        </w:rPr>
        <w:t>}</w:t>
      </w:r>
    </w:p>
    <w:p w14:paraId="2E622B9E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5. Define URLs</w:t>
      </w:r>
    </w:p>
    <w:p w14:paraId="0730056C" w14:textId="77777777" w:rsidR="00B83365" w:rsidRPr="00724FAD" w:rsidRDefault="00000000">
      <w:pPr>
        <w:rPr>
          <w:color w:val="1F497D" w:themeColor="text2"/>
        </w:rPr>
      </w:pPr>
      <w:r w:rsidRPr="00724FAD">
        <w:rPr>
          <w:color w:val="1F497D" w:themeColor="text2"/>
        </w:rPr>
        <w:t>A `urls.py` file is created inside the `charts/` directory to define the route for the chart: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from django.urls import path</w:t>
      </w:r>
      <w:r w:rsidRPr="00724FAD">
        <w:rPr>
          <w:color w:val="1F497D" w:themeColor="text2"/>
        </w:rPr>
        <w:br/>
        <w:t>from .views import chart_view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br/>
        <w:t>urlpatterns = [</w:t>
      </w:r>
      <w:r w:rsidRPr="00724FAD">
        <w:rPr>
          <w:color w:val="1F497D" w:themeColor="text2"/>
        </w:rPr>
        <w:br/>
        <w:t xml:space="preserve">    path('chart/', chart_view, name='chart')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lastRenderedPageBreak/>
        <w:t>The main `urls.py` file is updated to include the `charts` app:</w:t>
      </w:r>
      <w:r w:rsidRPr="00724FAD">
        <w:rPr>
          <w:color w:val="1F497D" w:themeColor="text2"/>
        </w:rPr>
        <w:br/>
        <w:t>```python</w:t>
      </w:r>
      <w:r w:rsidRPr="00724FAD">
        <w:rPr>
          <w:color w:val="1F497D" w:themeColor="text2"/>
        </w:rPr>
        <w:br/>
        <w:t>from django.contrib import admin</w:t>
      </w:r>
      <w:r w:rsidRPr="00724FAD">
        <w:rPr>
          <w:color w:val="1F497D" w:themeColor="text2"/>
        </w:rPr>
        <w:br/>
        <w:t>from django.urls import path, include</w:t>
      </w:r>
      <w:r w:rsidRPr="00724FAD">
        <w:rPr>
          <w:color w:val="1F497D" w:themeColor="text2"/>
        </w:rPr>
        <w:br/>
      </w:r>
      <w:r w:rsidRPr="00724FAD">
        <w:rPr>
          <w:color w:val="1F497D" w:themeColor="text2"/>
        </w:rPr>
        <w:br/>
        <w:t>urlpatterns = [</w:t>
      </w:r>
      <w:r w:rsidRPr="00724FAD">
        <w:rPr>
          <w:color w:val="1F497D" w:themeColor="text2"/>
        </w:rPr>
        <w:br/>
        <w:t xml:space="preserve">    path('admin/', admin.site.urls),</w:t>
      </w:r>
      <w:r w:rsidRPr="00724FAD">
        <w:rPr>
          <w:color w:val="1F497D" w:themeColor="text2"/>
        </w:rPr>
        <w:br/>
        <w:t xml:space="preserve">    path('', include('charts.urls')),</w:t>
      </w:r>
      <w:r w:rsidRPr="00724FAD">
        <w:rPr>
          <w:color w:val="1F497D" w:themeColor="text2"/>
        </w:rPr>
        <w:br/>
        <w:t>]</w:t>
      </w:r>
      <w:r w:rsidRPr="00724FAD">
        <w:rPr>
          <w:color w:val="1F497D" w:themeColor="text2"/>
        </w:rPr>
        <w:br/>
        <w:t>```</w:t>
      </w:r>
    </w:p>
    <w:p w14:paraId="584CBC7A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6. Create a Static Directory</w:t>
      </w:r>
    </w:p>
    <w:p w14:paraId="12E76FA9" w14:textId="77777777" w:rsidR="00B83365" w:rsidRPr="00724FAD" w:rsidRDefault="00000000">
      <w:pPr>
        <w:rPr>
          <w:color w:val="1F497D" w:themeColor="text2"/>
        </w:rPr>
      </w:pPr>
      <w:r w:rsidRPr="00724FAD">
        <w:rPr>
          <w:color w:val="1F497D" w:themeColor="text2"/>
        </w:rPr>
        <w:t>A `static` directory is created to store CSS and JSON files:</w:t>
      </w:r>
      <w:r w:rsidRPr="00724FAD">
        <w:rPr>
          <w:color w:val="1F497D" w:themeColor="text2"/>
        </w:rPr>
        <w:br/>
        <w:t>```bash</w:t>
      </w:r>
      <w:r w:rsidRPr="00724FAD">
        <w:rPr>
          <w:color w:val="1F497D" w:themeColor="text2"/>
        </w:rPr>
        <w:br/>
        <w:t>mkdir -p charts/static/charts</w:t>
      </w:r>
      <w:r w:rsidRPr="00724FAD">
        <w:rPr>
          <w:color w:val="1F497D" w:themeColor="text2"/>
        </w:rPr>
        <w:br/>
        <w:t>```</w:t>
      </w:r>
      <w:r w:rsidRPr="00724FAD">
        <w:rPr>
          <w:color w:val="1F497D" w:themeColor="text2"/>
        </w:rPr>
        <w:br/>
        <w:t>A CSS file named `style.css` is created:</w:t>
      </w:r>
      <w:r w:rsidRPr="00724FAD">
        <w:rPr>
          <w:color w:val="1F497D" w:themeColor="text2"/>
        </w:rPr>
        <w:br/>
        <w:t>```css</w:t>
      </w:r>
      <w:r w:rsidRPr="00724FAD">
        <w:rPr>
          <w:color w:val="1F497D" w:themeColor="text2"/>
        </w:rPr>
        <w:br/>
        <w:t>.chart-container {</w:t>
      </w:r>
      <w:r w:rsidRPr="00724FAD">
        <w:rPr>
          <w:color w:val="1F497D" w:themeColor="text2"/>
        </w:rPr>
        <w:br/>
        <w:t xml:space="preserve">    width: 80%;</w:t>
      </w:r>
      <w:r w:rsidRPr="00724FAD">
        <w:rPr>
          <w:color w:val="1F497D" w:themeColor="text2"/>
        </w:rPr>
        <w:br/>
        <w:t xml:space="preserve">    margin: auto;</w:t>
      </w:r>
      <w:r w:rsidRPr="00724FAD">
        <w:rPr>
          <w:color w:val="1F497D" w:themeColor="text2"/>
        </w:rPr>
        <w:br/>
        <w:t>}</w:t>
      </w:r>
      <w:r w:rsidRPr="00724FAD">
        <w:rPr>
          <w:color w:val="1F497D" w:themeColor="text2"/>
        </w:rPr>
        <w:br/>
        <w:t>```</w:t>
      </w:r>
    </w:p>
    <w:p w14:paraId="53B369FB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7. Create the Template to Render the Chart</w:t>
      </w:r>
    </w:p>
    <w:p w14:paraId="03409E54" w14:textId="77777777" w:rsidR="00C06238" w:rsidRDefault="00000000">
      <w:r w:rsidRPr="00724FAD">
        <w:t>The `chart.html` file is created inside `charts/templates/charts/` and updated to use Highcharts</w:t>
      </w:r>
      <w:r w:rsidR="00724FAD">
        <w:t xml:space="preserve"> to view the graphs </w:t>
      </w:r>
    </w:p>
    <w:p w14:paraId="6DE6637F" w14:textId="6A4F91D1" w:rsidR="00C06238" w:rsidRDefault="00C06238" w:rsidP="00C06238">
      <w:r>
        <w:t>How it works:</w:t>
      </w:r>
    </w:p>
    <w:p w14:paraId="3A84009D" w14:textId="4A509C7E" w:rsidR="00C06238" w:rsidRDefault="00C06238" w:rsidP="00C06238">
      <w:pPr>
        <w:pStyle w:val="ListParagraph"/>
        <w:numPr>
          <w:ilvl w:val="0"/>
          <w:numId w:val="13"/>
        </w:numPr>
      </w:pPr>
      <w:r>
        <w:t>Highcharts is imported using a CDN link.</w:t>
      </w:r>
    </w:p>
    <w:p w14:paraId="75185C13" w14:textId="35ACA699" w:rsidR="00C06238" w:rsidRDefault="00C06238" w:rsidP="00C06238">
      <w:pPr>
        <w:pStyle w:val="ListParagraph"/>
        <w:numPr>
          <w:ilvl w:val="0"/>
          <w:numId w:val="13"/>
        </w:numPr>
      </w:pPr>
      <w:r>
        <w:t>The Highcharts.chart function creates a line chart.</w:t>
      </w:r>
    </w:p>
    <w:p w14:paraId="42914B53" w14:textId="16ECF118" w:rsidR="00C06238" w:rsidRDefault="00C06238" w:rsidP="00C06238">
      <w:pPr>
        <w:pStyle w:val="ListParagraph"/>
        <w:numPr>
          <w:ilvl w:val="0"/>
          <w:numId w:val="13"/>
        </w:numPr>
      </w:pPr>
      <w:r>
        <w:t>The categories and data fields are populated with data from the view using Django’s {{ ... }} syntax.</w:t>
      </w:r>
    </w:p>
    <w:p w14:paraId="24F595E1" w14:textId="03B96E34" w:rsidR="00B83365" w:rsidRPr="00724FAD" w:rsidRDefault="00C06238" w:rsidP="00C06238">
      <w:pPr>
        <w:pStyle w:val="ListParagraph"/>
        <w:numPr>
          <w:ilvl w:val="0"/>
          <w:numId w:val="13"/>
        </w:numPr>
      </w:pPr>
      <w:r>
        <w:t>Highcharts automatically processes and displays the chart.</w:t>
      </w:r>
      <w:r w:rsidRPr="00724FAD">
        <w:br/>
      </w:r>
    </w:p>
    <w:p w14:paraId="7C83AE74" w14:textId="18D645AD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 xml:space="preserve">8. Why </w:t>
      </w:r>
      <w:r w:rsidR="00724FAD">
        <w:rPr>
          <w:color w:val="auto"/>
        </w:rPr>
        <w:t xml:space="preserve"> I used </w:t>
      </w:r>
      <w:r w:rsidRPr="00724FAD">
        <w:rPr>
          <w:color w:val="auto"/>
        </w:rPr>
        <w:t>Highcharts  Chart.js</w:t>
      </w:r>
    </w:p>
    <w:p w14:paraId="2B8B1521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 xml:space="preserve"> Highcharts offers more customization options and better performance with large datasets.</w:t>
      </w:r>
    </w:p>
    <w:p w14:paraId="40995B7F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>Highcharts supports real-time updates, hover states, and interactive charts out of the box.</w:t>
      </w:r>
    </w:p>
    <w:p w14:paraId="4CD453F3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t>Highcharts works better with large datasets and has better cross-browser compatibility.</w:t>
      </w:r>
    </w:p>
    <w:p w14:paraId="1E6C6E3F" w14:textId="77777777" w:rsidR="00724FAD" w:rsidRDefault="00000000" w:rsidP="00724FAD">
      <w:pPr>
        <w:pStyle w:val="ListParagraph"/>
        <w:numPr>
          <w:ilvl w:val="0"/>
          <w:numId w:val="10"/>
        </w:numPr>
      </w:pPr>
      <w:r w:rsidRPr="00724FAD">
        <w:lastRenderedPageBreak/>
        <w:t xml:space="preserve"> Highcharts supports more chart types (e.g., stock charts, heatmaps) than Chart.js.</w:t>
      </w:r>
    </w:p>
    <w:p w14:paraId="62C8908C" w14:textId="3F64F088" w:rsidR="00B83365" w:rsidRPr="00724FAD" w:rsidRDefault="00000000" w:rsidP="00724FAD">
      <w:pPr>
        <w:pStyle w:val="ListParagraph"/>
        <w:numPr>
          <w:ilvl w:val="0"/>
          <w:numId w:val="10"/>
        </w:numPr>
      </w:pPr>
      <w:r w:rsidRPr="00724FAD">
        <w:t>Built-in accessibility features make Highcharts easier to use for diverse audiences.</w:t>
      </w:r>
    </w:p>
    <w:p w14:paraId="435E472A" w14:textId="77777777" w:rsidR="00B83365" w:rsidRPr="00724FAD" w:rsidRDefault="00000000">
      <w:pPr>
        <w:pStyle w:val="Heading2"/>
        <w:rPr>
          <w:color w:val="auto"/>
        </w:rPr>
      </w:pPr>
      <w:r w:rsidRPr="00724FAD">
        <w:rPr>
          <w:color w:val="auto"/>
        </w:rPr>
        <w:t>9. Why No Virtual Environment Was Used</w:t>
      </w:r>
    </w:p>
    <w:p w14:paraId="12DCFD36" w14:textId="0EAC2573" w:rsidR="00B83365" w:rsidRDefault="00000000" w:rsidP="00724FAD">
      <w:r w:rsidRPr="00724FAD">
        <w:t>A virtual environment was not used because:</w:t>
      </w:r>
      <w:r w:rsidRPr="00724FAD">
        <w:br/>
        <w:t>The project only relies on Django and Highcharts (loaded via a CDN).</w:t>
      </w:r>
      <w:r w:rsidRPr="00724FAD">
        <w:br/>
        <w:t xml:space="preserve"> No additional dependencies are required, simplifying the setup process.</w:t>
      </w:r>
      <w:r w:rsidRPr="00724FAD">
        <w:br/>
        <w:t xml:space="preserve"> Highcharts is a client-side library, so no backend installation is needed.</w:t>
      </w:r>
    </w:p>
    <w:p w14:paraId="33FDCAD2" w14:textId="366D3B52" w:rsidR="00CE7508" w:rsidRPr="00724FAD" w:rsidRDefault="00CE7508" w:rsidP="00CE7508">
      <w:pPr>
        <w:pStyle w:val="Heading2"/>
        <w:rPr>
          <w:color w:val="auto"/>
        </w:rPr>
      </w:pPr>
      <w:r>
        <w:rPr>
          <w:color w:val="auto"/>
        </w:rPr>
        <w:t>10</w:t>
      </w:r>
      <w:r w:rsidRPr="00724FAD">
        <w:rPr>
          <w:color w:val="auto"/>
        </w:rPr>
        <w:t xml:space="preserve">. </w:t>
      </w:r>
      <w:r>
        <w:rPr>
          <w:color w:val="auto"/>
        </w:rPr>
        <w:t xml:space="preserve">How to run it </w:t>
      </w:r>
    </w:p>
    <w:p w14:paraId="1BC92E5D" w14:textId="738C1E71" w:rsidR="00CE7508" w:rsidRDefault="00CE7508" w:rsidP="00CE7508">
      <w:pPr>
        <w:pStyle w:val="ListParagraph"/>
        <w:numPr>
          <w:ilvl w:val="0"/>
          <w:numId w:val="16"/>
        </w:numPr>
      </w:pPr>
      <w:r w:rsidRPr="00CE7508">
        <w:t>cd .\covid_assessment\</w:t>
      </w:r>
    </w:p>
    <w:p w14:paraId="7149CB00" w14:textId="604691F4" w:rsidR="00CE7508" w:rsidRPr="00724FAD" w:rsidRDefault="00CE7508" w:rsidP="00CE7508">
      <w:pPr>
        <w:pStyle w:val="ListParagraph"/>
        <w:numPr>
          <w:ilvl w:val="0"/>
          <w:numId w:val="16"/>
        </w:numPr>
      </w:pPr>
      <w:r w:rsidRPr="00CE7508">
        <w:t>python manage.py runserver</w:t>
      </w:r>
    </w:p>
    <w:sectPr w:rsidR="00CE7508" w:rsidRPr="00724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D973AE"/>
    <w:multiLevelType w:val="hybridMultilevel"/>
    <w:tmpl w:val="5E58E8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62191"/>
    <w:multiLevelType w:val="hybridMultilevel"/>
    <w:tmpl w:val="01C2D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604B2"/>
    <w:multiLevelType w:val="hybridMultilevel"/>
    <w:tmpl w:val="ADB6A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0F5D"/>
    <w:multiLevelType w:val="hybridMultilevel"/>
    <w:tmpl w:val="0D5847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60D3C"/>
    <w:multiLevelType w:val="hybridMultilevel"/>
    <w:tmpl w:val="E35841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13CD"/>
    <w:multiLevelType w:val="hybridMultilevel"/>
    <w:tmpl w:val="951CE1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03E22"/>
    <w:multiLevelType w:val="hybridMultilevel"/>
    <w:tmpl w:val="DEAA9E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6384">
    <w:abstractNumId w:val="8"/>
  </w:num>
  <w:num w:numId="2" w16cid:durableId="2006392472">
    <w:abstractNumId w:val="6"/>
  </w:num>
  <w:num w:numId="3" w16cid:durableId="987246676">
    <w:abstractNumId w:val="5"/>
  </w:num>
  <w:num w:numId="4" w16cid:durableId="70392704">
    <w:abstractNumId w:val="4"/>
  </w:num>
  <w:num w:numId="5" w16cid:durableId="677389236">
    <w:abstractNumId w:val="7"/>
  </w:num>
  <w:num w:numId="6" w16cid:durableId="290677349">
    <w:abstractNumId w:val="3"/>
  </w:num>
  <w:num w:numId="7" w16cid:durableId="1558126990">
    <w:abstractNumId w:val="2"/>
  </w:num>
  <w:num w:numId="8" w16cid:durableId="845362800">
    <w:abstractNumId w:val="1"/>
  </w:num>
  <w:num w:numId="9" w16cid:durableId="192958064">
    <w:abstractNumId w:val="0"/>
  </w:num>
  <w:num w:numId="10" w16cid:durableId="181018468">
    <w:abstractNumId w:val="15"/>
  </w:num>
  <w:num w:numId="11" w16cid:durableId="1314021139">
    <w:abstractNumId w:val="11"/>
  </w:num>
  <w:num w:numId="12" w16cid:durableId="835271000">
    <w:abstractNumId w:val="10"/>
  </w:num>
  <w:num w:numId="13" w16cid:durableId="1012756612">
    <w:abstractNumId w:val="14"/>
  </w:num>
  <w:num w:numId="14" w16cid:durableId="298264531">
    <w:abstractNumId w:val="9"/>
  </w:num>
  <w:num w:numId="15" w16cid:durableId="1857226863">
    <w:abstractNumId w:val="13"/>
  </w:num>
  <w:num w:numId="16" w16cid:durableId="17279901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1D99"/>
    <w:rsid w:val="00724FAD"/>
    <w:rsid w:val="008162D0"/>
    <w:rsid w:val="00A71AAB"/>
    <w:rsid w:val="00AA1D8D"/>
    <w:rsid w:val="00B47730"/>
    <w:rsid w:val="00B83365"/>
    <w:rsid w:val="00C06238"/>
    <w:rsid w:val="00CB0664"/>
    <w:rsid w:val="00CE75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D74793"/>
  <w14:defaultImageDpi w14:val="300"/>
  <w15:docId w15:val="{D0F97C7B-4C7B-46A0-B843-1FF69121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Maanda Mufamadi</cp:lastModifiedBy>
  <cp:revision>4</cp:revision>
  <dcterms:created xsi:type="dcterms:W3CDTF">2025-03-09T11:24:00Z</dcterms:created>
  <dcterms:modified xsi:type="dcterms:W3CDTF">2025-03-09T11:41:00Z</dcterms:modified>
  <cp:category/>
</cp:coreProperties>
</file>